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SUKHDEV SINGH</w:t>
      </w:r>
    </w:p>
    <w:p>
      <w:r>
        <w:t>Email: sukhdevsingh39626@gmail.com</w:t>
        <w:br/>
        <w:t>Phone: +91-7617484920</w:t>
        <w:br/>
        <w:t>Location: Faridabad, Haryana, India</w:t>
      </w:r>
    </w:p>
    <w:p>
      <w:pPr>
        <w:pStyle w:val="Heading2"/>
      </w:pPr>
      <w:r>
        <w:t>OBJECTIVE</w:t>
      </w:r>
    </w:p>
    <w:p>
      <w:r>
        <w:t>A dedicated and responsible student looking for part-time online opportunities such as typing, copy-paste, or data entry. Ready to work with sincerity and learn new skills to grow professionally.</w:t>
      </w:r>
    </w:p>
    <w:p>
      <w:pPr>
        <w:pStyle w:val="Heading2"/>
      </w:pPr>
      <w:r>
        <w:t>EDUCATION</w:t>
      </w:r>
    </w:p>
    <w:p>
      <w:r>
        <w:t>Class 12th (Humanities/Arts) — K.L. University</w:t>
        <w:br/>
        <w:t>Subjects: English, Hindi, Political Science, Fine Arts, Physical Education</w:t>
        <w:br/>
        <w:t>Year: Appearing (2025)</w:t>
      </w:r>
    </w:p>
    <w:p>
      <w:pPr>
        <w:pStyle w:val="Heading2"/>
      </w:pPr>
      <w:r>
        <w:t>SKILLS</w:t>
      </w:r>
    </w:p>
    <w:p>
      <w:pPr>
        <w:pStyle w:val="ListBullet"/>
      </w:pPr>
      <w:r>
        <w:t>Fast &amp; accurate typing</w:t>
      </w:r>
    </w:p>
    <w:p>
      <w:pPr>
        <w:pStyle w:val="ListBullet"/>
      </w:pPr>
      <w:r>
        <w:t>Basic MS Word, Google Docs knowledge</w:t>
      </w:r>
    </w:p>
    <w:p>
      <w:pPr>
        <w:pStyle w:val="ListBullet"/>
      </w:pPr>
      <w:r>
        <w:t>Copy-Paste and Data Entry</w:t>
      </w:r>
    </w:p>
    <w:p>
      <w:pPr>
        <w:pStyle w:val="ListBullet"/>
      </w:pPr>
      <w:r>
        <w:t>Basic Internet Research</w:t>
      </w:r>
    </w:p>
    <w:p>
      <w:pPr>
        <w:pStyle w:val="ListBullet"/>
      </w:pPr>
      <w:r>
        <w:t>Canva (for simple design work)</w:t>
      </w:r>
    </w:p>
    <w:p>
      <w:pPr>
        <w:pStyle w:val="ListBullet"/>
      </w:pPr>
      <w:r>
        <w:t>Mobile-friendly and App-usage skills</w:t>
      </w:r>
    </w:p>
    <w:p>
      <w:pPr>
        <w:pStyle w:val="Heading2"/>
      </w:pPr>
      <w:r>
        <w:t>EXPERIENCE</w:t>
      </w:r>
    </w:p>
    <w:p>
      <w:r>
        <w:t>Fresher — Eager to start working and gain experience</w:t>
      </w:r>
    </w:p>
    <w:p>
      <w:pPr>
        <w:pStyle w:val="Heading2"/>
      </w:pPr>
      <w:r>
        <w:t>LANGUAGES</w:t>
      </w:r>
    </w:p>
    <w:p>
      <w:pPr>
        <w:pStyle w:val="ListBullet"/>
      </w:pPr>
      <w:r>
        <w:t>Hindi (Fluent)</w:t>
      </w:r>
    </w:p>
    <w:p>
      <w:pPr>
        <w:pStyle w:val="ListBullet"/>
      </w:pPr>
      <w:r>
        <w:t>English (Basic to Intermediate)</w:t>
      </w:r>
    </w:p>
    <w:p>
      <w:pPr>
        <w:pStyle w:val="Heading2"/>
      </w:pPr>
      <w:r>
        <w:t>STRENGTHS</w:t>
      </w:r>
    </w:p>
    <w:p>
      <w:pPr>
        <w:pStyle w:val="ListBullet"/>
      </w:pPr>
      <w:r>
        <w:t>Punctual and Responsible</w:t>
      </w:r>
    </w:p>
    <w:p>
      <w:pPr>
        <w:pStyle w:val="ListBullet"/>
      </w:pPr>
      <w:r>
        <w:t>Quick Learner</w:t>
      </w:r>
    </w:p>
    <w:p>
      <w:pPr>
        <w:pStyle w:val="ListBullet"/>
      </w:pPr>
      <w:r>
        <w:t>Honest and Hard-working</w:t>
      </w:r>
    </w:p>
    <w:p>
      <w:pPr>
        <w:pStyle w:val="ListBullet"/>
      </w:pPr>
      <w:r>
        <w:t>Available 2:00 PM to 6:00 PM daily for work</w:t>
      </w:r>
    </w:p>
    <w:p>
      <w:pPr>
        <w:pStyle w:val="Heading2"/>
      </w:pPr>
      <w:r>
        <w:t>HOBBIES</w:t>
      </w:r>
    </w:p>
    <w:p>
      <w:pPr>
        <w:pStyle w:val="ListBullet"/>
      </w:pPr>
      <w:r>
        <w:t>Exploring tech apps</w:t>
      </w:r>
    </w:p>
    <w:p>
      <w:pPr>
        <w:pStyle w:val="ListBullet"/>
      </w:pPr>
      <w:r>
        <w:t>Helping others</w:t>
      </w:r>
    </w:p>
    <w:p>
      <w:pPr>
        <w:pStyle w:val="ListBullet"/>
      </w:pPr>
      <w:r>
        <w:t>Watching creative content</w:t>
      </w:r>
    </w:p>
    <w:p>
      <w:pPr>
        <w:pStyle w:val="Heading2"/>
      </w:pPr>
      <w:r>
        <w:t>DECLARATION</w:t>
      </w:r>
    </w:p>
    <w:p>
      <w:r>
        <w:t>I hereby declare that all the above information is true to the best of my knowledge.</w:t>
        <w:br/>
        <w:br/>
        <w:t>Signature</w:t>
        <w:br/>
        <w:t>Sukhdev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